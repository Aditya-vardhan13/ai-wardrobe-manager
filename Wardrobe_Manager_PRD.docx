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Wardrobe Manager App - PRD (Free Tier Friendly)</w:t>
      </w:r>
    </w:p>
    <w:p>
      <w:pPr>
        <w:pStyle w:val="Heading2"/>
      </w:pPr>
      <w:r>
        <w:t>1. Overview</w:t>
      </w:r>
    </w:p>
    <w:p>
      <w:r>
        <w:t>The Wardrobe Manager App allows users to upload images of their clothing items (shirts, pants, jeans, shorts, etc.) and organize them virtually. When a new clothing image (e.g., a black shirt) is uploaded, the app identifies whether the user already owns a similar item, taking into account features like color, texture, and fabric type. It can also provide suggestions for similar items or complementary combinations.</w:t>
      </w:r>
    </w:p>
    <w:p>
      <w:pPr>
        <w:pStyle w:val="Heading2"/>
      </w:pPr>
      <w:r>
        <w:t>2. Key Goals</w:t>
      </w:r>
    </w:p>
    <w:p>
      <w:r>
        <w:t>1. Provide a free-tier friendly wardrobe management solution.</w:t>
        <w:br/>
        <w:t>2. Use AI (Gemini API) to describe and compare clothes.</w:t>
        <w:br/>
        <w:t>3. Offer user authentication via Google OAuth.</w:t>
        <w:br/>
        <w:t>4. Store images and metadata efficiently.</w:t>
        <w:br/>
        <w:t>5. Enable visual similarity comparison with percentage match.</w:t>
        <w:br/>
        <w:t>6. Host everything on free-tier or low-cost cloud infrastructure.</w:t>
      </w:r>
    </w:p>
    <w:p>
      <w:pPr>
        <w:pStyle w:val="Heading2"/>
      </w:pPr>
      <w:r>
        <w:t>3. Architecture Overview</w:t>
      </w:r>
    </w:p>
    <w:p>
      <w:r>
        <w:t>The system architecture consists of the following components:</w:t>
        <w:br/>
        <w:br/>
        <w:t>- **Frontend**: Next.js (deployed on Vercel free tier)</w:t>
        <w:br/>
        <w:t>- **Backend**: FastAPI (Python) or Node.js Express hosted on Vercel/Render</w:t>
        <w:br/>
        <w:t>- **AI Service**: Gemini API (for image captioning, similarity)</w:t>
        <w:br/>
        <w:t>- **Database**: Supabase (PostgreSQL + free storage)</w:t>
        <w:br/>
        <w:t>- **Auth**: Google OAuth via Supabase Auth</w:t>
        <w:br/>
        <w:t>- **Storage**: Supabase Storage or Firebase Storage (for images)</w:t>
        <w:br/>
      </w:r>
    </w:p>
    <w:p>
      <w:pPr>
        <w:pStyle w:val="Heading2"/>
      </w:pPr>
      <w:r>
        <w:t>4. Core Features</w:t>
      </w:r>
    </w:p>
    <w:p>
      <w:r>
        <w:t>- Upload and store clothing images with metadata (type, color, texture).</w:t>
        <w:br/>
        <w:t>- Automatically generate image descriptions using Gemini API.</w:t>
        <w:br/>
        <w:t>- Compare new uploads against existing wardrobe images using image embeddings.</w:t>
        <w:br/>
        <w:t>- Display similarity score and nearest match.</w:t>
        <w:br/>
        <w:t>- Provide outfit recommendations (optional future feature).</w:t>
        <w:br/>
        <w:t>- User authentication via Google OAuth.</w:t>
        <w:br/>
        <w:t>- Dashboard view of all wardrobe items.</w:t>
        <w:br/>
      </w:r>
    </w:p>
    <w:p>
      <w:pPr>
        <w:pStyle w:val="Heading2"/>
      </w:pPr>
      <w:r>
        <w:t>5. Technical Stack</w:t>
      </w:r>
    </w:p>
    <w:p>
      <w:r>
        <w:t>**Frontend:** Next.js + TailwindCSS</w:t>
        <w:br/>
        <w:t>**Backend:** FastAPI (Python) or Node.js Express</w:t>
        <w:br/>
        <w:t>**Database:** Supabase (PostgreSQL)</w:t>
        <w:br/>
        <w:t>**Storage:** Supabase Storage (free 1GB tier)</w:t>
        <w:br/>
        <w:t>**Auth:** Supabase Google OAuth</w:t>
        <w:br/>
        <w:t>**AI Models:** Gemini API (text + image embeddings)</w:t>
        <w:br/>
        <w:t>**Hosting:** Vercel (Frontend + Backend)</w:t>
      </w:r>
    </w:p>
    <w:p>
      <w:pPr>
        <w:pStyle w:val="Heading2"/>
      </w:pPr>
      <w:r>
        <w:t>6. API Endpoints</w:t>
      </w:r>
    </w:p>
    <w:p>
      <w:r>
        <w:t>1. **POST /upload** - Upload an image and metadata.</w:t>
        <w:br/>
        <w:t>2. **GET /items** - Get all wardrobe items for a user.</w:t>
        <w:br/>
        <w:t>3. **GET /similarity/:id** - Compare a new image with existing ones and return similarity scores.</w:t>
        <w:br/>
        <w:t>4. **POST /describe** - Call Gemini API to describe an image.</w:t>
        <w:br/>
        <w:t>5. **GET /recommendations** - Suggest similar or complementary items.</w:t>
        <w:br/>
      </w:r>
    </w:p>
    <w:p>
      <w:pPr>
        <w:pStyle w:val="Heading2"/>
      </w:pPr>
      <w:r>
        <w:t>7. User Workflow</w:t>
      </w:r>
    </w:p>
    <w:p>
      <w:r>
        <w:t>1. User signs in via Google OAuth.</w:t>
        <w:br/>
        <w:t>2. Uploads a new clothing image.</w:t>
        <w:br/>
        <w:t>3. Backend stores image and requests description from Gemini API.</w:t>
        <w:br/>
        <w:t>4. Image embedding is computed and stored.</w:t>
        <w:br/>
        <w:t>5. When a new image is uploaded, its embedding is compared against the user’s stored wardrobe.</w:t>
        <w:br/>
        <w:t>6. If similar item exists, show match percentage and item info.</w:t>
        <w:br/>
        <w:t>7. Display wardrobe grid view and suggestions.</w:t>
      </w:r>
    </w:p>
    <w:p>
      <w:pPr>
        <w:pStyle w:val="Heading2"/>
      </w:pPr>
      <w:r>
        <w:t>8. Free-Tier Optimization</w:t>
      </w:r>
    </w:p>
    <w:p>
      <w:r>
        <w:t>- Use Supabase for both database, storage, and auth (all free tier supported).</w:t>
        <w:br/>
        <w:t>- Deploy frontend + backend on Vercel.</w:t>
        <w:br/>
        <w:t>- Cache embeddings locally or in Supabase to avoid repeated Gemini API calls.</w:t>
        <w:br/>
        <w:t>- Limit image uploads to ~100 per user for free plan.</w:t>
        <w:br/>
        <w:t>- Compress images before upload.</w:t>
        <w:br/>
      </w:r>
    </w:p>
    <w:p>
      <w:pPr>
        <w:pStyle w:val="Heading2"/>
      </w:pPr>
      <w:r>
        <w:t>9. Future Enhancements</w:t>
      </w:r>
    </w:p>
    <w:p>
      <w:r>
        <w:t>- Outfit recommendation based on colors and styles.</w:t>
        <w:br/>
        <w:t>- Integration with e-commerce platforms to suggest missing wardrobe items.</w:t>
        <w:br/>
        <w:t>- Allow tagging (e.g., casual, formal, party wear).</w:t>
        <w:br/>
        <w:t>- Option for wardrobe sharing with friends.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